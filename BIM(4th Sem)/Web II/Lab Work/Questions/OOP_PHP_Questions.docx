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30AB" w:rsidRDefault="00847B96">
      <w:pPr>
        <w:pStyle w:val="Title"/>
      </w:pPr>
      <w:r>
        <w:t>20 Practical OOP PHP Questions</w:t>
      </w:r>
    </w:p>
    <w:p w:rsidR="001530AB" w:rsidRDefault="00847B96">
      <w:pPr>
        <w:pStyle w:val="Heading1"/>
      </w:pPr>
      <w:r>
        <w:t>Class (Basic OOP)</w:t>
      </w:r>
    </w:p>
    <w:p w:rsidR="001530AB" w:rsidRDefault="00847B96">
      <w:r>
        <w:t>1. Create a PHP class `Book` with title, author, and price properties, and a method to display book details.</w:t>
      </w:r>
    </w:p>
    <w:p w:rsidR="001530AB" w:rsidRDefault="00847B96">
      <w:r>
        <w:t xml:space="preserve">2. Write a PHP program to set and get private properties of a `Laptop` class using getter and </w:t>
      </w:r>
      <w:r>
        <w:t>setter methods.,……………………………………………………………………………………………………………………………..</w:t>
      </w:r>
    </w:p>
    <w:p w:rsidR="001530AB" w:rsidRDefault="00847B96">
      <w:r>
        <w:t>3. Create a class `BankAccount` with deposit and withdraw methods and display the balance.</w:t>
      </w:r>
    </w:p>
    <w:p w:rsidR="001530AB" w:rsidRDefault="00847B96">
      <w:r>
        <w:t>4. Write a PHP program to demonstrate constructor and destructor in a `Mobile` class.</w:t>
      </w:r>
    </w:p>
    <w:p w:rsidR="001530AB" w:rsidRDefault="00847B96">
      <w:pPr>
        <w:pStyle w:val="Heading1"/>
      </w:pPr>
      <w:r>
        <w:t>Inheritance</w:t>
      </w:r>
    </w:p>
    <w:p w:rsidR="001530AB" w:rsidRDefault="00847B96">
      <w:r>
        <w:t>1. Create a base class `Person` and a derived class</w:t>
      </w:r>
      <w:r>
        <w:t xml:space="preserve"> `Student` that adds roll number and grade.</w:t>
      </w:r>
    </w:p>
    <w:p w:rsidR="001530AB" w:rsidRDefault="00847B96">
      <w:r>
        <w:t>2. Write a PHP program to show method overriding using a `Vehicle` base class and a `Car` subclass.</w:t>
      </w:r>
    </w:p>
    <w:p w:rsidR="001530AB" w:rsidRDefault="00847B96">
      <w:r>
        <w:t>3. Create a class `Employee` with salary property and extend it into a `Manager` class that calculates bonus.</w:t>
      </w:r>
    </w:p>
    <w:p w:rsidR="001530AB" w:rsidRDefault="00847B96">
      <w:r>
        <w:t>4.</w:t>
      </w:r>
      <w:r>
        <w:t xml:space="preserve"> Write a PHP program to demonstrate the use of parent constructor using `parent::__construct()` in inheritance.</w:t>
      </w:r>
    </w:p>
    <w:p w:rsidR="001530AB" w:rsidRDefault="00847B96">
      <w:r>
        <w:t>5. Make a class `Shape` and create subclasses `Circle` and `Rectangle` to calculate area (runtime polymorphism).</w:t>
      </w:r>
    </w:p>
    <w:p w:rsidR="001530AB" w:rsidRDefault="00847B96">
      <w:pPr>
        <w:pStyle w:val="Heading1"/>
      </w:pPr>
      <w:r>
        <w:t>Interface</w:t>
      </w:r>
    </w:p>
    <w:p w:rsidR="001530AB" w:rsidRDefault="00847B96">
      <w:r>
        <w:t>1. Create an interfac</w:t>
      </w:r>
      <w:r>
        <w:t>e `Payment` with methods `pay()` and `refund()`. Implement it in `CreditCard` and `PayPal` classes.</w:t>
      </w:r>
    </w:p>
    <w:p w:rsidR="001530AB" w:rsidRDefault="00847B96">
      <w:r>
        <w:t>2. Write a PHP program with an interface `Printable` that forces implementing classes (`Book`, `Magazine`) to define a `printDetails()` method.</w:t>
      </w:r>
    </w:p>
    <w:p w:rsidR="001530AB" w:rsidRDefault="00847B96">
      <w:r>
        <w:t>3. Create an</w:t>
      </w:r>
      <w:r>
        <w:t xml:space="preserve"> interface `Logger` with `logInfo()` and `logError()` methods and implement it in two classes: `FileLogger` and `DatabaseLogger`.</w:t>
      </w:r>
    </w:p>
    <w:p w:rsidR="001530AB" w:rsidRDefault="00847B96">
      <w:pPr>
        <w:pStyle w:val="Heading1"/>
      </w:pPr>
      <w:r>
        <w:lastRenderedPageBreak/>
        <w:t>Abstract Class</w:t>
      </w:r>
    </w:p>
    <w:p w:rsidR="001530AB" w:rsidRDefault="00847B96">
      <w:r>
        <w:t>1. Write an abstract class `Animal` with an abstract method `sound()`. Implement it in `Dog` and `Cat` classes.</w:t>
      </w:r>
    </w:p>
    <w:p w:rsidR="001530AB" w:rsidRDefault="00847B96">
      <w:r>
        <w:t>2. Create an abstract class `Shape` with an abstract method `area()` and implement it in `Triangle` and `Square`.</w:t>
      </w:r>
    </w:p>
    <w:p w:rsidR="001530AB" w:rsidRDefault="00847B96">
      <w:r>
        <w:t>3. Make an abstract class `Employee` with an abstract method `calculateSalary()` and extend it for `FullTimeEmployee` and `PartTimeEmployee`.</w:t>
      </w:r>
    </w:p>
    <w:p w:rsidR="001530AB" w:rsidRDefault="00847B96">
      <w:pPr>
        <w:pStyle w:val="Heading1"/>
      </w:pPr>
      <w:r>
        <w:t>Static Members</w:t>
      </w:r>
    </w:p>
    <w:p w:rsidR="001530AB" w:rsidRDefault="00847B96">
      <w:r>
        <w:t>1. Write a PHP program to create a `Counter` class with a static property to count how many objects are created.</w:t>
      </w:r>
    </w:p>
    <w:p w:rsidR="001530AB" w:rsidRDefault="00847B96">
      <w:r>
        <w:t>2. Create a class `MathOperations` with static methods for `add()`, `subtract()`, and `multiply()`.</w:t>
      </w:r>
    </w:p>
    <w:p w:rsidR="001530AB" w:rsidRDefault="00847B96">
      <w:r>
        <w:t>3. Write a PHP script to de</w:t>
      </w:r>
      <w:r>
        <w:t>monstrate static properties sharing values across multiple objects.</w:t>
      </w:r>
    </w:p>
    <w:p w:rsidR="001530AB" w:rsidRDefault="00847B96">
      <w:r>
        <w:t>4. Make a `Configuration` class that stores settings in static properties and display them without creating an object.</w:t>
      </w:r>
    </w:p>
    <w:p w:rsidR="001530AB" w:rsidRDefault="00847B96">
      <w:r>
        <w:t>5. Create a class `Database` with a static method `getConnection()` t</w:t>
      </w:r>
      <w:r>
        <w:t>hat simulates a database connection (singleton pattern idea).</w:t>
      </w:r>
    </w:p>
    <w:sectPr w:rsidR="001530A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2754188">
    <w:abstractNumId w:val="8"/>
  </w:num>
  <w:num w:numId="2" w16cid:durableId="1564486166">
    <w:abstractNumId w:val="6"/>
  </w:num>
  <w:num w:numId="3" w16cid:durableId="1140686698">
    <w:abstractNumId w:val="5"/>
  </w:num>
  <w:num w:numId="4" w16cid:durableId="1012344735">
    <w:abstractNumId w:val="4"/>
  </w:num>
  <w:num w:numId="5" w16cid:durableId="553854779">
    <w:abstractNumId w:val="7"/>
  </w:num>
  <w:num w:numId="6" w16cid:durableId="270480915">
    <w:abstractNumId w:val="3"/>
  </w:num>
  <w:num w:numId="7" w16cid:durableId="1702319262">
    <w:abstractNumId w:val="2"/>
  </w:num>
  <w:num w:numId="8" w16cid:durableId="1400716042">
    <w:abstractNumId w:val="1"/>
  </w:num>
  <w:num w:numId="9" w16cid:durableId="1670133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30AB"/>
    <w:rsid w:val="0029639D"/>
    <w:rsid w:val="00326F90"/>
    <w:rsid w:val="00847B9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BB99C2"/>
  <w14:defaultImageDpi w14:val="300"/>
  <w15:docId w15:val="{655A5D45-F53F-F543-959E-3DF85030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2</cp:revision>
  <dcterms:created xsi:type="dcterms:W3CDTF">2013-12-23T23:15:00Z</dcterms:created>
  <dcterms:modified xsi:type="dcterms:W3CDTF">2025-09-02T19:27:00Z</dcterms:modified>
  <cp:category/>
</cp:coreProperties>
</file>