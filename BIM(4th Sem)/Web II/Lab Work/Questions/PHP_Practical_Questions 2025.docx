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3F" w:rsidRDefault="00E557FC">
      <w:pPr>
        <w:pStyle w:val="Title"/>
      </w:pPr>
      <w:r>
        <w:t>Practical PHP Questio</w:t>
      </w:r>
      <w:r w:rsidR="001A3C9F">
        <w:t>ns: Functions, Loops, and Array</w:t>
      </w:r>
    </w:p>
    <w:p w:rsidR="005D203F" w:rsidRDefault="00E557FC">
      <w:pPr>
        <w:pStyle w:val="Heading1"/>
      </w:pPr>
      <w:r>
        <w:t>Loop-Based Questions</w:t>
      </w:r>
    </w:p>
    <w:p w:rsidR="005D203F" w:rsidRDefault="00E557FC">
      <w:pPr>
        <w:pStyle w:val="ListNumber"/>
      </w:pPr>
      <w:r>
        <w:t>Write a PHP script to print the first 10 even numbers using a while loop.</w:t>
      </w:r>
    </w:p>
    <w:p w:rsidR="005D203F" w:rsidRDefault="00E557FC">
      <w:pPr>
        <w:pStyle w:val="ListNumber"/>
      </w:pPr>
      <w:r>
        <w:t>Create a program to print a multiplication table of a number using for loop.</w:t>
      </w:r>
    </w:p>
    <w:p w:rsidR="005D203F" w:rsidRDefault="00E557FC">
      <w:pPr>
        <w:pStyle w:val="ListNumber"/>
      </w:pPr>
      <w:r>
        <w:t xml:space="preserve">Write a script </w:t>
      </w:r>
      <w:r>
        <w:t>that uses a do...while loop to calculate the factorial of a number.</w:t>
      </w:r>
    </w:p>
    <w:p w:rsidR="005D203F" w:rsidRDefault="00E557FC">
      <w:pPr>
        <w:pStyle w:val="ListNumber"/>
      </w:pPr>
      <w:r>
        <w:t>Use a loop to calculate the sum of digits of a given number in PHP.</w:t>
      </w:r>
    </w:p>
    <w:p w:rsidR="005D203F" w:rsidRDefault="00E557FC">
      <w:pPr>
        <w:pStyle w:val="ListNumber"/>
      </w:pPr>
      <w:r>
        <w:t>Create a pyramid pattern using nested for loops in PHP.</w:t>
      </w:r>
    </w:p>
    <w:p w:rsidR="005D203F" w:rsidRDefault="00E557FC">
      <w:pPr>
        <w:pStyle w:val="ListNumber"/>
      </w:pPr>
      <w:r>
        <w:t>Write a PHP program to reverse a number using a loop.</w:t>
      </w:r>
    </w:p>
    <w:p w:rsidR="005D203F" w:rsidRDefault="00E557FC">
      <w:pPr>
        <w:pStyle w:val="ListNumber"/>
      </w:pPr>
      <w:r>
        <w:t xml:space="preserve">Display the Fibonacci series up to n terms using </w:t>
      </w:r>
      <w:proofErr w:type="gramStart"/>
      <w:r>
        <w:t>a for</w:t>
      </w:r>
      <w:proofErr w:type="gramEnd"/>
      <w:r>
        <w:t xml:space="preserve"> loop.</w:t>
      </w:r>
    </w:p>
    <w:p w:rsidR="005D203F" w:rsidRDefault="00E557FC">
      <w:pPr>
        <w:pStyle w:val="ListNumber"/>
      </w:pPr>
      <w:r>
        <w:t>Create a program that finds all prime numbers between 1 and 100 using a loop.</w:t>
      </w:r>
    </w:p>
    <w:p w:rsidR="005D203F" w:rsidRDefault="00E557FC">
      <w:pPr>
        <w:pStyle w:val="ListNumber"/>
      </w:pPr>
      <w:r>
        <w:t>Write a PHP script to find the largest number in an array using a foreach loop.</w:t>
      </w:r>
    </w:p>
    <w:p w:rsidR="005D203F" w:rsidRDefault="00E557FC">
      <w:pPr>
        <w:pStyle w:val="ListNumber"/>
      </w:pPr>
      <w:r>
        <w:t>Use a loop to count the n</w:t>
      </w:r>
      <w:r>
        <w:t>umber of vowels in a string.</w:t>
      </w:r>
    </w:p>
    <w:p w:rsidR="005D203F" w:rsidRDefault="00E557FC">
      <w:pPr>
        <w:pStyle w:val="Heading1"/>
      </w:pPr>
      <w:r>
        <w:t>Function-Based Questions</w:t>
      </w:r>
    </w:p>
    <w:p w:rsidR="005D203F" w:rsidRDefault="00E557FC">
      <w:pPr>
        <w:pStyle w:val="ListNumber"/>
      </w:pPr>
      <w:r>
        <w:t>Write a PHP function to check whether a number is even or odd.</w:t>
      </w:r>
    </w:p>
    <w:p w:rsidR="005D203F" w:rsidRDefault="00E557FC">
      <w:pPr>
        <w:pStyle w:val="ListNumber"/>
      </w:pPr>
      <w:r>
        <w:t>Create a function that accepts a string and returns it in reverse order.</w:t>
      </w:r>
    </w:p>
    <w:p w:rsidR="005D203F" w:rsidRDefault="00E557FC">
      <w:pPr>
        <w:pStyle w:val="ListNumber"/>
      </w:pPr>
      <w:r>
        <w:t>Write a function that takes an array of numbers and re</w:t>
      </w:r>
      <w:r>
        <w:t>turns the average.</w:t>
      </w:r>
    </w:p>
    <w:p w:rsidR="005D203F" w:rsidRDefault="00E557FC">
      <w:pPr>
        <w:pStyle w:val="ListNumber"/>
      </w:pPr>
      <w:r>
        <w:t>Create a function to check whether a string is a palindrome.</w:t>
      </w:r>
    </w:p>
    <w:p w:rsidR="005D203F" w:rsidRDefault="00E557FC">
      <w:pPr>
        <w:pStyle w:val="ListNumber"/>
      </w:pPr>
      <w:r>
        <w:t>Write a function to count the number of words in a given sentence.</w:t>
      </w:r>
    </w:p>
    <w:p w:rsidR="005D203F" w:rsidRDefault="00E557FC">
      <w:pPr>
        <w:pStyle w:val="ListNumber"/>
      </w:pPr>
      <w:r>
        <w:t>Build a function that converts temperature from Celsius to Fahrenheit.</w:t>
      </w:r>
    </w:p>
    <w:p w:rsidR="005D203F" w:rsidRDefault="00E557FC">
      <w:pPr>
        <w:pStyle w:val="ListNumber"/>
      </w:pPr>
      <w:r>
        <w:t>Write a recursive func</w:t>
      </w:r>
      <w:r>
        <w:t>tion to calculate the factorial of a number.</w:t>
      </w:r>
    </w:p>
    <w:p w:rsidR="005D203F" w:rsidRDefault="00E557FC">
      <w:pPr>
        <w:pStyle w:val="ListNumber"/>
      </w:pPr>
      <w:r>
        <w:t>Create a user-defined function to check whether a year is a leap year.</w:t>
      </w:r>
    </w:p>
    <w:p w:rsidR="005D203F" w:rsidRDefault="00E557FC">
      <w:pPr>
        <w:pStyle w:val="ListNumber"/>
      </w:pPr>
      <w:r>
        <w:t>Write a function that calculates the sum of an array using foreach.</w:t>
      </w:r>
    </w:p>
    <w:p w:rsidR="005D203F" w:rsidRDefault="00E557FC">
      <w:pPr>
        <w:pStyle w:val="ListNumber"/>
      </w:pPr>
      <w:r>
        <w:t>Create a function that returns the nth term of the Fibonacci</w:t>
      </w:r>
      <w:r>
        <w:t xml:space="preserve"> sequence using recursion.</w:t>
      </w:r>
    </w:p>
    <w:p w:rsidR="001A3C9F" w:rsidRDefault="001A3C9F" w:rsidP="001A3C9F">
      <w:pPr>
        <w:pStyle w:val="ListNumber"/>
        <w:numPr>
          <w:ilvl w:val="0"/>
          <w:numId w:val="0"/>
        </w:numPr>
        <w:ind w:left="360"/>
      </w:pPr>
    </w:p>
    <w:p w:rsidR="001A3C9F" w:rsidRDefault="001A3C9F" w:rsidP="001A3C9F">
      <w:pPr>
        <w:pStyle w:val="Heading1"/>
      </w:pPr>
      <w:r>
        <w:t xml:space="preserve"> Practical PHP Array Questions</w:t>
      </w:r>
    </w:p>
    <w:p w:rsidR="001A3C9F" w:rsidRDefault="001A3C9F" w:rsidP="001A3C9F">
      <w:pPr>
        <w:pStyle w:val="ListNumber"/>
      </w:pPr>
      <w:r>
        <w:t>Write a PHP script to find the second largest number in a numeric array.</w:t>
      </w:r>
    </w:p>
    <w:p w:rsidR="001A3C9F" w:rsidRDefault="001A3C9F" w:rsidP="001A3C9F">
      <w:pPr>
        <w:pStyle w:val="ListNumber"/>
      </w:pPr>
      <w:r>
        <w:t xml:space="preserve">Create a PHP function that reverses a numeric array without using built-in functions like </w:t>
      </w:r>
      <w:proofErr w:type="spellStart"/>
      <w:r>
        <w:t>array_</w:t>
      </w:r>
      <w:proofErr w:type="gramStart"/>
      <w:r>
        <w:t>reverse</w:t>
      </w:r>
      <w:proofErr w:type="spellEnd"/>
      <w:r>
        <w:t>(</w:t>
      </w:r>
      <w:proofErr w:type="gramEnd"/>
      <w:r>
        <w:t>).</w:t>
      </w:r>
    </w:p>
    <w:p w:rsidR="001A3C9F" w:rsidRDefault="001A3C9F" w:rsidP="001A3C9F">
      <w:pPr>
        <w:pStyle w:val="ListNumber"/>
      </w:pPr>
      <w:r>
        <w:t>Write a program to calculate the average of elements in a numeric array.</w:t>
      </w:r>
    </w:p>
    <w:p w:rsidR="001A3C9F" w:rsidRDefault="001A3C9F" w:rsidP="001A3C9F">
      <w:pPr>
        <w:pStyle w:val="ListNumber"/>
      </w:pPr>
      <w:r>
        <w:t xml:space="preserve">Merge two numeric arrays and remove duplicate values without using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gramEnd"/>
      <w:r>
        <w:t>).</w:t>
      </w:r>
    </w:p>
    <w:p w:rsidR="001A3C9F" w:rsidRDefault="001A3C9F" w:rsidP="001A3C9F">
      <w:pPr>
        <w:pStyle w:val="ListNumber"/>
      </w:pPr>
      <w:r>
        <w:t xml:space="preserve">Write a PHP program that sorts an array in descending order manually (without </w:t>
      </w:r>
      <w:proofErr w:type="spellStart"/>
      <w:proofErr w:type="gramStart"/>
      <w:r>
        <w:t>rsort</w:t>
      </w:r>
      <w:proofErr w:type="spellEnd"/>
      <w:r>
        <w:t>(</w:t>
      </w:r>
      <w:proofErr w:type="gramEnd"/>
      <w:r>
        <w:t>)).</w:t>
      </w:r>
    </w:p>
    <w:p w:rsidR="001A3C9F" w:rsidRDefault="001A3C9F" w:rsidP="001A3C9F">
      <w:pPr>
        <w:pStyle w:val="ListNumber"/>
      </w:pPr>
      <w:r>
        <w:t>Accept five numbers from the user in a numeric array and display only the prime numbers.</w:t>
      </w:r>
    </w:p>
    <w:p w:rsidR="001A3C9F" w:rsidRDefault="001A3C9F" w:rsidP="001A3C9F">
      <w:pPr>
        <w:pStyle w:val="ListNumber"/>
      </w:pPr>
      <w:r>
        <w:lastRenderedPageBreak/>
        <w:t>Rotate a numeric array to the left by two positions. For example: [1, 2, 3, 4, 5] → [3, 4, 5, 1, 2].</w:t>
      </w:r>
    </w:p>
    <w:p w:rsidR="001A3C9F" w:rsidRDefault="001A3C9F" w:rsidP="001A3C9F">
      <w:pPr>
        <w:pStyle w:val="ListNumber"/>
      </w:pPr>
      <w:r>
        <w:t>Write a PHP script that stores student names as keys and their scores as values. Find the student with the highest score.</w:t>
      </w:r>
    </w:p>
    <w:p w:rsidR="001A3C9F" w:rsidRDefault="001A3C9F" w:rsidP="001A3C9F">
      <w:pPr>
        <w:pStyle w:val="ListNumber"/>
      </w:pPr>
      <w:r>
        <w:t>Create an associative array of countries and their capitals. Display them alphabetically by country name.</w:t>
      </w:r>
    </w:p>
    <w:p w:rsidR="001A3C9F" w:rsidRDefault="001A3C9F" w:rsidP="001A3C9F">
      <w:pPr>
        <w:pStyle w:val="ListNumber"/>
      </w:pPr>
      <w:r>
        <w:t>Create an associative array with product names as keys and prices as values. Apply a 10% discount to all products and print updated prices.</w:t>
      </w:r>
    </w:p>
    <w:p w:rsidR="001A3C9F" w:rsidRDefault="001A3C9F" w:rsidP="001A3C9F">
      <w:pPr>
        <w:pStyle w:val="ListNumber"/>
      </w:pPr>
      <w:r>
        <w:t>Write a program to search a value in an associative array and display the corresponding key.</w:t>
      </w:r>
    </w:p>
    <w:p w:rsidR="001A3C9F" w:rsidRDefault="001A3C9F" w:rsidP="001A3C9F">
      <w:pPr>
        <w:pStyle w:val="ListNumber"/>
      </w:pPr>
      <w:r>
        <w:t>Store employee names as keys and departments as values. Count how many employees are in each department.</w:t>
      </w:r>
    </w:p>
    <w:p w:rsidR="001A3C9F" w:rsidRDefault="001A3C9F" w:rsidP="001A3C9F">
      <w:pPr>
        <w:pStyle w:val="ListNumber"/>
      </w:pPr>
      <w:r>
        <w:t>Store user names and ages. Display users who are above 18 years.</w:t>
      </w:r>
    </w:p>
    <w:p w:rsidR="001A3C9F" w:rsidRDefault="001A3C9F" w:rsidP="001A3C9F">
      <w:pPr>
        <w:pStyle w:val="ListNumber"/>
      </w:pPr>
      <w:r>
        <w:t>Create a 2D array to store marks of 5 students in 3 subjects. Calculate total and average for each student.</w:t>
      </w:r>
    </w:p>
    <w:p w:rsidR="001A3C9F" w:rsidRDefault="001A3C9F" w:rsidP="001A3C9F">
      <w:pPr>
        <w:pStyle w:val="ListNumber"/>
      </w:pPr>
      <w:r>
        <w:t xml:space="preserve">Represent an inventory system using a multidimensional array (product name, quantity, </w:t>
      </w:r>
      <w:proofErr w:type="gramStart"/>
      <w:r>
        <w:t>price</w:t>
      </w:r>
      <w:proofErr w:type="gramEnd"/>
      <w:r>
        <w:t>). Print stock value of each product.</w:t>
      </w:r>
    </w:p>
    <w:p w:rsidR="001A3C9F" w:rsidRDefault="001A3C9F" w:rsidP="001A3C9F">
      <w:pPr>
        <w:pStyle w:val="ListNumber"/>
      </w:pPr>
      <w:r>
        <w:t>Construct a multidimensional array to represent a monthly calendar. Display all dates of Sundays in the month.</w:t>
      </w:r>
    </w:p>
    <w:p w:rsidR="001A3C9F" w:rsidRDefault="001A3C9F" w:rsidP="001A3C9F">
      <w:pPr>
        <w:pStyle w:val="ListNumber"/>
      </w:pPr>
      <w:r>
        <w:t xml:space="preserve">Store employee records (ID, Name, </w:t>
      </w:r>
      <w:proofErr w:type="gramStart"/>
      <w:r>
        <w:t>Department</w:t>
      </w:r>
      <w:proofErr w:type="gramEnd"/>
      <w:r>
        <w:t>) and display details of employees in the “Sales” department.</w:t>
      </w:r>
    </w:p>
    <w:p w:rsidR="001A3C9F" w:rsidRDefault="001A3C9F" w:rsidP="001A3C9F">
      <w:pPr>
        <w:pStyle w:val="ListNumber"/>
      </w:pPr>
      <w:r>
        <w:t>Create a library record system where each book has title, author, and available copies. Find books with less than 2 copies.</w:t>
      </w:r>
    </w:p>
    <w:p w:rsidR="001A3C9F" w:rsidRDefault="001A3C9F" w:rsidP="001A3C9F">
      <w:pPr>
        <w:pStyle w:val="ListNumber"/>
      </w:pPr>
      <w:r>
        <w:t>Write a script to transpose a 3x3 matrix stored in a multidimensional array.</w:t>
      </w:r>
    </w:p>
    <w:p w:rsidR="001A3C9F" w:rsidRDefault="001A3C9F" w:rsidP="001A3C9F">
      <w:pPr>
        <w:pStyle w:val="ListNumber"/>
      </w:pPr>
      <w:bookmarkStart w:id="0" w:name="_GoBack"/>
      <w:bookmarkEnd w:id="0"/>
      <w:r>
        <w:t>Build a timetable array for a class. Each day has subjects scheduled. Print the timetable for Wednesday.</w:t>
      </w:r>
    </w:p>
    <w:p w:rsidR="001A3C9F" w:rsidRDefault="001A3C9F" w:rsidP="001A3C9F">
      <w:pPr>
        <w:pStyle w:val="ListNumber"/>
        <w:numPr>
          <w:ilvl w:val="0"/>
          <w:numId w:val="0"/>
        </w:numPr>
        <w:ind w:left="360" w:hanging="360"/>
      </w:pPr>
    </w:p>
    <w:sectPr w:rsidR="001A3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3C9F"/>
    <w:rsid w:val="0029639D"/>
    <w:rsid w:val="00326F90"/>
    <w:rsid w:val="005D203F"/>
    <w:rsid w:val="00AA1D8D"/>
    <w:rsid w:val="00B47730"/>
    <w:rsid w:val="00CB0664"/>
    <w:rsid w:val="00E557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C7740E-BE20-40F9-913B-79B174B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11666-DA51-4862-A1E7-85A0ACBC6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634</Words>
  <Characters>2889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2025-07-13T15:19:00Z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72f2d77f-5509-462a-896a-718048b21712</vt:lpwstr>
  </property>
</Properties>
</file>